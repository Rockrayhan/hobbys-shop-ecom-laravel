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A9FA" w14:textId="68CD5087" w:rsidR="00D43F48" w:rsidRPr="00827C49" w:rsidRDefault="00FB439D">
      <w:pPr>
        <w:pStyle w:val="Title"/>
        <w:rPr>
          <w:rFonts w:ascii="Times New Roman" w:hAnsi="Times New Roman" w:cs="Times New Roman"/>
        </w:rPr>
      </w:pPr>
      <w:r w:rsidRPr="00827C49">
        <w:rPr>
          <w:rFonts w:ascii="Times New Roman" w:hAnsi="Times New Roman" w:cs="Times New Roman"/>
        </w:rPr>
        <w:t xml:space="preserve">Hobby’s Shop BD - </w:t>
      </w:r>
      <w:r w:rsidRPr="00827C49">
        <w:rPr>
          <w:rFonts w:ascii="Times New Roman" w:hAnsi="Times New Roman" w:cs="Times New Roman"/>
        </w:rPr>
        <w:br/>
        <w:t>Laravel E-commerce Project Plan</w:t>
      </w:r>
    </w:p>
    <w:p w14:paraId="4FA9A09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</w:rPr>
        <w:t>✅</w:t>
      </w:r>
      <w:r w:rsidRPr="00827C49">
        <w:rPr>
          <w:rFonts w:ascii="Times New Roman" w:hAnsi="Times New Roman" w:cs="Times New Roman"/>
        </w:rPr>
        <w:t xml:space="preserve"> </w:t>
      </w:r>
      <w:r w:rsidRPr="00827C49">
        <w:rPr>
          <w:rFonts w:ascii="Times New Roman" w:hAnsi="Times New Roman" w:cs="Times New Roman"/>
          <w:sz w:val="30"/>
        </w:rPr>
        <w:t>Phase 0: Planning &amp; Setup</w:t>
      </w:r>
    </w:p>
    <w:p w14:paraId="39832A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Project Goals</w:t>
      </w:r>
    </w:p>
    <w:p w14:paraId="77FEB8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Laravel-only full-stack e-commerce.</w:t>
      </w:r>
    </w:p>
    <w:p w14:paraId="01F0C6E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panel to manage products, orders, etc.</w:t>
      </w:r>
    </w:p>
    <w:p w14:paraId="0D0C361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 based on a pre-built static template.</w:t>
      </w:r>
    </w:p>
    <w:p w14:paraId="2882ADA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84BAB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🔹</w:t>
      </w:r>
      <w:r w:rsidRPr="00827C49">
        <w:rPr>
          <w:rFonts w:ascii="Times New Roman" w:hAnsi="Times New Roman" w:cs="Times New Roman"/>
          <w:sz w:val="24"/>
        </w:rPr>
        <w:t xml:space="preserve"> Tools &amp; Tech Stack</w:t>
      </w:r>
    </w:p>
    <w:p w14:paraId="49F4D86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Backend: Laravel 11</w:t>
      </w:r>
    </w:p>
    <w:p w14:paraId="511EC10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Database: MySQL/MariaDB</w:t>
      </w:r>
    </w:p>
    <w:p w14:paraId="23E0330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Frontend: Blade + Bootstrap (from your static template)</w:t>
      </w:r>
    </w:p>
    <w:p w14:paraId="6B12C605" w14:textId="4D40954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Auth: Laravel Breeze/Custom</w:t>
      </w:r>
    </w:p>
    <w:p w14:paraId="1F8F1D8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1: Project Initialization</w:t>
      </w:r>
    </w:p>
    <w:p w14:paraId="506D6E4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Laravel Setup</w:t>
      </w:r>
    </w:p>
    <w:p w14:paraId="112BB11F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composer create-project laravel/laravel hobbyshopbd</w:t>
      </w:r>
    </w:p>
    <w:p w14:paraId="5436AF41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with DB, app URL, etc.</w:t>
      </w:r>
    </w:p>
    <w:p w14:paraId="50EE24E8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git, .gitignore, and commit base.</w:t>
      </w:r>
    </w:p>
    <w:p w14:paraId="5B0ABF6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465CEA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Folder Structure Planning</w:t>
      </w:r>
    </w:p>
    <w:p w14:paraId="758B80DC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resources/views/frontend/</w:t>
      </w:r>
    </w:p>
    <w:p w14:paraId="03DB6219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</w:t>
      </w:r>
    </w:p>
    <w:p w14:paraId="124F1B66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resources/views/backend/layouts/</w:t>
      </w:r>
    </w:p>
    <w:p w14:paraId="7FDAC203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- resources/views/backend/includes/ (partials like sidebar, nav)</w:t>
      </w:r>
    </w:p>
    <w:p w14:paraId="0651E282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app/Http/Controllers/Frontend/</w:t>
      </w:r>
    </w:p>
    <w:p w14:paraId="0E6B3A9E" w14:textId="77777777" w:rsidR="00D43F48" w:rsidRPr="00827C49" w:rsidRDefault="00FB439D" w:rsidP="004B69E2">
      <w:pPr>
        <w:shd w:val="clear" w:color="auto" w:fill="C6D9F1" w:themeFill="text2" w:themeFillTint="33"/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app/Http/Controllers/Backend/</w:t>
      </w:r>
    </w:p>
    <w:p w14:paraId="42B48B60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2: Authentication</w:t>
      </w:r>
    </w:p>
    <w:p w14:paraId="2353C2C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Auth Setup</w:t>
      </w:r>
    </w:p>
    <w:p w14:paraId="5F6360FE" w14:textId="7F8B19A2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 xml:space="preserve">- Use Laravel </w:t>
      </w:r>
      <w:r w:rsidR="004B69E2">
        <w:rPr>
          <w:rFonts w:ascii="Times New Roman" w:hAnsi="Times New Roman" w:cs="Times New Roman"/>
          <w:sz w:val="24"/>
        </w:rPr>
        <w:t xml:space="preserve">Custom </w:t>
      </w:r>
      <w:r w:rsidRPr="00827C49">
        <w:rPr>
          <w:rFonts w:ascii="Times New Roman" w:hAnsi="Times New Roman" w:cs="Times New Roman"/>
          <w:sz w:val="24"/>
        </w:rPr>
        <w:t>for simple login/register.</w:t>
      </w:r>
    </w:p>
    <w:p w14:paraId="028CEC4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Modify login/register views to fit your design.</w:t>
      </w:r>
    </w:p>
    <w:p w14:paraId="7351513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middleware: auth, admin (custom middleware for admin routes)</w:t>
      </w:r>
    </w:p>
    <w:p w14:paraId="11A644CB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3: Database Schema &amp; Migrations</w:t>
      </w:r>
    </w:p>
    <w:p w14:paraId="32A9C9A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Tables:</w:t>
      </w:r>
    </w:p>
    <w:p w14:paraId="36A913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categories</w:t>
      </w:r>
    </w:p>
    <w:p w14:paraId="0F6E87A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products</w:t>
      </w:r>
    </w:p>
    <w:p w14:paraId="1E55C9C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users</w:t>
      </w:r>
    </w:p>
    <w:p w14:paraId="5C2A000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carts, cart_items</w:t>
      </w:r>
    </w:p>
    <w:p w14:paraId="524EE8C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orders, order_items</w:t>
      </w:r>
    </w:p>
    <w:p w14:paraId="3843E50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reviews</w:t>
      </w:r>
    </w:p>
    <w:p w14:paraId="1FB6A1ED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C6ECD2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Run and test all migrations.</w:t>
      </w:r>
    </w:p>
    <w:p w14:paraId="01C112A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Seeders: create fake data using factories.</w:t>
      </w:r>
    </w:p>
    <w:p w14:paraId="66F5876D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4: Admin Panel (Backend)</w:t>
      </w:r>
    </w:p>
    <w:p w14:paraId="74595CF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Routes:</w:t>
      </w:r>
    </w:p>
    <w:p w14:paraId="2350E7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Route::prefix('admin')-&gt;middleware(['auth', 'is_admin'])-&gt;group(...)</w:t>
      </w:r>
    </w:p>
    <w:p w14:paraId="71D746DA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AC6097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lastRenderedPageBreak/>
        <w:t>🧱 Controllers:</w:t>
      </w:r>
    </w:p>
    <w:p w14:paraId="4A64EB6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CategoryController, ProductController, OrderController</w:t>
      </w:r>
    </w:p>
    <w:p w14:paraId="1CA8711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506630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Features:</w:t>
      </w:r>
    </w:p>
    <w:p w14:paraId="6112ED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Category CRUD</w:t>
      </w:r>
    </w:p>
    <w:p w14:paraId="2E34B44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CRUD (with image upload)</w:t>
      </w:r>
    </w:p>
    <w:p w14:paraId="36F5DF7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orders, update status (Pending, Processing, Shipped, Completed)</w:t>
      </w:r>
    </w:p>
    <w:p w14:paraId="118B9F5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 customers and reviews</w:t>
      </w:r>
    </w:p>
    <w:p w14:paraId="346DB4A3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5: Dynamic Frontend</w:t>
      </w:r>
    </w:p>
    <w:p w14:paraId="6FB7A2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Integrate your static template:</w:t>
      </w:r>
    </w:p>
    <w:p w14:paraId="72EAF81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Move assets (CSS/JS/images) to /public</w:t>
      </w:r>
    </w:p>
    <w:p w14:paraId="3B3D471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Convert template to Blade</w:t>
      </w:r>
    </w:p>
    <w:p w14:paraId="38DC9C50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02657EE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Pages:</w:t>
      </w:r>
    </w:p>
    <w:p w14:paraId="0AC3507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Home page (featured products)</w:t>
      </w:r>
    </w:p>
    <w:p w14:paraId="01F1F30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listing by category</w:t>
      </w:r>
    </w:p>
    <w:p w14:paraId="3A05BE5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Product details</w:t>
      </w:r>
    </w:p>
    <w:p w14:paraId="0964A40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Cart, Checkout</w:t>
      </w:r>
    </w:p>
    <w:p w14:paraId="74F6350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Register/Login</w:t>
      </w:r>
    </w:p>
    <w:p w14:paraId="245D312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Order success page</w:t>
      </w:r>
    </w:p>
    <w:p w14:paraId="26325B8A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6: Cart &amp; Checkout</w:t>
      </w:r>
    </w:p>
    <w:p w14:paraId="74EE787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Cart Logic:</w:t>
      </w:r>
    </w:p>
    <w:p w14:paraId="7B90B4C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to cart (session-based or DB)</w:t>
      </w:r>
    </w:p>
    <w:p w14:paraId="797391F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View, update, delete from cart</w:t>
      </w:r>
    </w:p>
    <w:p w14:paraId="61B313E2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2E0EA1A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Checkout:</w:t>
      </w:r>
    </w:p>
    <w:p w14:paraId="025BD092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Address form (inside/outside Dhaka)</w:t>
      </w:r>
    </w:p>
    <w:p w14:paraId="175D292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Payment method selection (Cash on Delivery initially)</w:t>
      </w:r>
    </w:p>
    <w:p w14:paraId="6C00E59B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797568BC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🧱 Order:</w:t>
      </w:r>
    </w:p>
    <w:p w14:paraId="283FF733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Store in orders &amp; order_items</w:t>
      </w:r>
    </w:p>
    <w:p w14:paraId="38FB1F97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Clear cart after order</w:t>
      </w:r>
    </w:p>
    <w:p w14:paraId="14F7C950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Show invoice/success page</w:t>
      </w:r>
    </w:p>
    <w:p w14:paraId="00F2B34B" w14:textId="6AEC157C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7: </w:t>
      </w:r>
      <w:r w:rsidR="004B69E2">
        <w:rPr>
          <w:rFonts w:ascii="Times New Roman" w:hAnsi="Times New Roman" w:cs="Times New Roman"/>
          <w:sz w:val="30"/>
        </w:rPr>
        <w:t>Integrate payment gateway</w:t>
      </w:r>
    </w:p>
    <w:p w14:paraId="5609CE68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Implement payment gateway (SSLCOMMERZ)</w:t>
      </w:r>
    </w:p>
    <w:p w14:paraId="51405BE0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coupon system</w:t>
      </w:r>
    </w:p>
    <w:p w14:paraId="78722836" w14:textId="4E7D89DD" w:rsidR="004B69E2" w:rsidRDefault="004B69E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691A088" w14:textId="1898862C" w:rsidR="004B69E2" w:rsidRPr="00827C49" w:rsidRDefault="004B69E2" w:rsidP="004B69E2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t>✅</w:t>
      </w:r>
      <w:r w:rsidRPr="00827C49">
        <w:rPr>
          <w:rFonts w:ascii="Times New Roman" w:hAnsi="Times New Roman" w:cs="Times New Roman"/>
          <w:sz w:val="30"/>
        </w:rPr>
        <w:t xml:space="preserve"> Phase </w:t>
      </w:r>
      <w:r>
        <w:rPr>
          <w:rFonts w:ascii="Times New Roman" w:hAnsi="Times New Roman" w:cs="Times New Roman"/>
          <w:sz w:val="30"/>
        </w:rPr>
        <w:t>8</w:t>
      </w:r>
      <w:r w:rsidRPr="00827C49">
        <w:rPr>
          <w:rFonts w:ascii="Times New Roman" w:hAnsi="Times New Roman" w:cs="Times New Roman"/>
          <w:sz w:val="30"/>
        </w:rPr>
        <w:t>: Review System &amp; Polishing</w:t>
      </w:r>
    </w:p>
    <w:p w14:paraId="2BC87313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Allow logged in users to post review on purchased products.</w:t>
      </w:r>
    </w:p>
    <w:p w14:paraId="43F3686F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Admin can approve/delete reviews.</w:t>
      </w:r>
    </w:p>
    <w:p w14:paraId="6BFA3D91" w14:textId="77777777" w:rsidR="004B69E2" w:rsidRPr="00827C49" w:rsidRDefault="004B69E2" w:rsidP="004B69E2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Add rating stars on product view.</w:t>
      </w:r>
    </w:p>
    <w:p w14:paraId="411ED301" w14:textId="77777777" w:rsidR="004B69E2" w:rsidRPr="00827C49" w:rsidRDefault="004B69E2">
      <w:pPr>
        <w:rPr>
          <w:rFonts w:ascii="Times New Roman" w:hAnsi="Times New Roman" w:cs="Times New Roman"/>
          <w:sz w:val="24"/>
        </w:rPr>
      </w:pPr>
    </w:p>
    <w:p w14:paraId="2EA95953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31D4837E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🔧</w:t>
      </w:r>
      <w:r w:rsidRPr="00827C49">
        <w:rPr>
          <w:rFonts w:ascii="Times New Roman" w:hAnsi="Times New Roman" w:cs="Times New Roman"/>
          <w:sz w:val="24"/>
        </w:rPr>
        <w:t xml:space="preserve"> Final Polish:</w:t>
      </w:r>
    </w:p>
    <w:p w14:paraId="40C55768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Protect admin routes</w:t>
      </w:r>
    </w:p>
    <w:p w14:paraId="6DB71A6D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Handle edge cases (stock, login, etc.)</w:t>
      </w:r>
    </w:p>
    <w:p w14:paraId="247DCC26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Responsive frontend touchup</w:t>
      </w:r>
    </w:p>
    <w:p w14:paraId="090D8DB9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Meta, favicon, SEO basics</w:t>
      </w:r>
    </w:p>
    <w:p w14:paraId="6802A35C" w14:textId="77777777" w:rsidR="00D43F48" w:rsidRPr="00827C49" w:rsidRDefault="00FB439D">
      <w:pPr>
        <w:pStyle w:val="Heading1"/>
        <w:rPr>
          <w:rFonts w:ascii="Times New Roman" w:hAnsi="Times New Roman" w:cs="Times New Roman"/>
          <w:sz w:val="30"/>
        </w:rPr>
      </w:pPr>
      <w:r w:rsidRPr="00827C49">
        <w:rPr>
          <w:rFonts w:ascii="Segoe UI Emoji" w:hAnsi="Segoe UI Emoji" w:cs="Segoe UI Emoji"/>
          <w:sz w:val="30"/>
        </w:rPr>
        <w:lastRenderedPageBreak/>
        <w:t>✅</w:t>
      </w:r>
      <w:r w:rsidRPr="00827C49">
        <w:rPr>
          <w:rFonts w:ascii="Times New Roman" w:hAnsi="Times New Roman" w:cs="Times New Roman"/>
          <w:sz w:val="30"/>
        </w:rPr>
        <w:t xml:space="preserve"> Phase 8: Deployment &amp; Next Steps</w:t>
      </w:r>
    </w:p>
    <w:p w14:paraId="4841E041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Test full flow (register &gt; cart &gt; order &gt; review)</w:t>
      </w:r>
    </w:p>
    <w:p w14:paraId="224503A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Setup .env for production</w:t>
      </w:r>
    </w:p>
    <w:p w14:paraId="4CAA79BB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Deploy to shared hosting or VPS</w:t>
      </w:r>
    </w:p>
    <w:p w14:paraId="430CE721" w14:textId="77777777" w:rsidR="00D43F48" w:rsidRPr="00827C49" w:rsidRDefault="00D43F48">
      <w:pPr>
        <w:rPr>
          <w:rFonts w:ascii="Times New Roman" w:hAnsi="Times New Roman" w:cs="Times New Roman"/>
          <w:sz w:val="24"/>
        </w:rPr>
      </w:pPr>
    </w:p>
    <w:p w14:paraId="610BC1EA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Segoe UI Emoji" w:hAnsi="Segoe UI Emoji" w:cs="Segoe UI Emoji"/>
          <w:sz w:val="24"/>
        </w:rPr>
        <w:t>➡</w:t>
      </w:r>
      <w:r w:rsidRPr="00827C49">
        <w:rPr>
          <w:rFonts w:ascii="Times New Roman" w:hAnsi="Times New Roman" w:cs="Times New Roman"/>
          <w:sz w:val="24"/>
        </w:rPr>
        <w:t>️ Future Updates:</w:t>
      </w:r>
    </w:p>
    <w:p w14:paraId="6B17CBBF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Make order address a separate table (if needed)</w:t>
      </w:r>
    </w:p>
    <w:p w14:paraId="0AF06064" w14:textId="77777777" w:rsidR="00D43F48" w:rsidRPr="00827C49" w:rsidRDefault="00FB439D">
      <w:pPr>
        <w:rPr>
          <w:rFonts w:ascii="Times New Roman" w:hAnsi="Times New Roman" w:cs="Times New Roman"/>
          <w:sz w:val="24"/>
        </w:rPr>
      </w:pPr>
      <w:r w:rsidRPr="00827C49">
        <w:rPr>
          <w:rFonts w:ascii="Times New Roman" w:hAnsi="Times New Roman" w:cs="Times New Roman"/>
          <w:sz w:val="24"/>
        </w:rPr>
        <w:t>- Shift to SPA (Next.js) as per your roadmap</w:t>
      </w:r>
    </w:p>
    <w:sectPr w:rsidR="00D43F48" w:rsidRPr="00827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9E2"/>
    <w:rsid w:val="00686DC9"/>
    <w:rsid w:val="00827C49"/>
    <w:rsid w:val="00AA1D8D"/>
    <w:rsid w:val="00B47730"/>
    <w:rsid w:val="00CB0664"/>
    <w:rsid w:val="00D43F48"/>
    <w:rsid w:val="00FB43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A19AE"/>
  <w14:defaultImageDpi w14:val="300"/>
  <w15:docId w15:val="{579A5B9B-28F2-478A-8E78-57784F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809AC9-735E-4CD6-BB03-A53B8126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Computer LAB</cp:lastModifiedBy>
  <cp:revision>7</cp:revision>
  <dcterms:created xsi:type="dcterms:W3CDTF">2013-12-23T23:15:00Z</dcterms:created>
  <dcterms:modified xsi:type="dcterms:W3CDTF">2025-08-06T13:25:00Z</dcterms:modified>
  <cp:category/>
</cp:coreProperties>
</file>